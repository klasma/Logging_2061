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52953-2023 i Smedjebackens kommun</w:t>
      </w:r>
    </w:p>
    <w:p>
      <w:r>
        <w:t>Detta dokument behandlar höga naturvärden i avverkningsanmälan A 52953-2023 i Smedjebackens kommun. Denna avverkningsanmälan inkom 2023-10-27 14:00:20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953-2023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6652403, E 516202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