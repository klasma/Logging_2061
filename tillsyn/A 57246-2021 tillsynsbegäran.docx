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57246-2021 i Smedjebackens kommun</w:t>
      </w:r>
    </w:p>
    <w:p>
      <w:r>
        <w:t>Detta dokument behandlar höga naturvärden i avverkningsanmälan A 57246-2021 i Smedjebackens kommun. Denna avverkningsanmälan inkom 2021-10-13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57246-2021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6672728, E 533123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