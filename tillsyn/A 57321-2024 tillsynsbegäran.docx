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57321-2024 i Smedjebackens kommun</w:t>
      </w:r>
    </w:p>
    <w:p>
      <w:r>
        <w:t>Detta dokument behandlar höga naturvärden i avverkningsanmälan A 57321-2024 i Smedjebackens kommun. Denna avverkningsanmälan inkom 2024-12-03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dofttaggsvamp (NT), gul taggsvamp (NT), rovspindling (NT), vedtrappmossa (NT), bollvitmossa (S), svavelriska (S), tibast (S), trådticka (S), vårärt (S), fläcknycklar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7321-2024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6671726, E 534909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176449"/>
            <wp:docPr id="2" name="Picture 2"/>
            <wp:cNvGraphicFramePr>
              <a:graphicFrameLocks noChangeAspect="1"/>
            </wp:cNvGraphicFramePr>
            <a:graphic>
              <a:graphicData uri="http://schemas.openxmlformats.org/drawingml/2006/picture">
                <pic:pic>
                  <pic:nvPicPr>
                    <pic:cNvPr id="0" name="A 57321-2024 karta knärot.png"/>
                    <pic:cNvPicPr/>
                  </pic:nvPicPr>
                  <pic:blipFill>
                    <a:blip r:embed="rId17"/>
                    <a:stretch>
                      <a:fillRect/>
                    </a:stretch>
                  </pic:blipFill>
                  <pic:spPr>
                    <a:xfrm>
                      <a:off x="0" y="0"/>
                      <a:ext cx="5486400" cy="4176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6671726, E 534909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