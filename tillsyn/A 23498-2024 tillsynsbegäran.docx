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23498-2024 i Smedjebackens kommun</w:t>
      </w:r>
    </w:p>
    <w:p>
      <w:r>
        <w:t>Detta dokument behandlar höga naturvärden i avverkningsanmälan A 23498-2024 i Smedjebackens kommun. Denna avverkningsanmälan inkom 2024-06-10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vedskivlav (NT), barkticka (S), vedticka (S) och vågbandad barkbock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8662"/>
            <wp:docPr id="1" name="Picture 1"/>
            <wp:cNvGraphicFramePr>
              <a:graphicFrameLocks noChangeAspect="1"/>
            </wp:cNvGraphicFramePr>
            <a:graphic>
              <a:graphicData uri="http://schemas.openxmlformats.org/drawingml/2006/picture">
                <pic:pic>
                  <pic:nvPicPr>
                    <pic:cNvPr id="0" name="A 23498-2024 karta.png"/>
                    <pic:cNvPicPr/>
                  </pic:nvPicPr>
                  <pic:blipFill>
                    <a:blip r:embed="rId16"/>
                    <a:stretch>
                      <a:fillRect/>
                    </a:stretch>
                  </pic:blipFill>
                  <pic:spPr>
                    <a:xfrm>
                      <a:off x="0" y="0"/>
                      <a:ext cx="5486400" cy="3768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6675100, E 536472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4414773"/>
            <wp:docPr id="2" name="Picture 2"/>
            <wp:cNvGraphicFramePr>
              <a:graphicFrameLocks noChangeAspect="1"/>
            </wp:cNvGraphicFramePr>
            <a:graphic>
              <a:graphicData uri="http://schemas.openxmlformats.org/drawingml/2006/picture">
                <pic:pic>
                  <pic:nvPicPr>
                    <pic:cNvPr id="0" name="A 23498-2024 karta knärot.png"/>
                    <pic:cNvPicPr/>
                  </pic:nvPicPr>
                  <pic:blipFill>
                    <a:blip r:embed="rId17"/>
                    <a:stretch>
                      <a:fillRect/>
                    </a:stretch>
                  </pic:blipFill>
                  <pic:spPr>
                    <a:xfrm>
                      <a:off x="0" y="0"/>
                      <a:ext cx="5486400" cy="44147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6675100, E 536472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