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35889-2025 i Smedjebackens kommun</w:t>
      </w:r>
    </w:p>
    <w:p>
      <w:r>
        <w:t>Detta dokument behandlar höga naturvärden i avverkningsanmälan A 35889-2025 i Smedjebackens kommun. Denna avverkningsanmälan inkom 2025-07-24 10:39:46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fjällig taggsvamp s.str. (S), strimspindling (S), svart trolldruva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35889-2025 karta.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6669140, E 516212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