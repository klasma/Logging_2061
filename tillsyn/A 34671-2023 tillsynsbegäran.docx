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34671-2023 i Smedjebackens kommun</w:t>
      </w:r>
    </w:p>
    <w:p>
      <w:r>
        <w:t>Detta dokument behandlar höga naturvärden i avverkningsanmälan A 34671-2023 i Smedjebackens kommun. Denna avverkningsanmälan inkom 2023-08-02 20:03:45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rödgul trumpetsvamp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34671-2023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6669749, E 521498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