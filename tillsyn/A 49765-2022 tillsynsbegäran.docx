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49765-2022 i Smedjebackens kommun</w:t>
      </w:r>
    </w:p>
    <w:p>
      <w:r>
        <w:t>Detta dokument behandlar höga naturvärden i avverkningsanmälan A 49765-2022 i Smedjebackens kommun. Denna avverkningsanmälan inkom 2022-10-25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läderdoftande fingersvamp (VU), rynkskinn (VU), vågticka (VU), druvfingersvamp (NT), gultoppig fingersvamp (NT), tretåig hackspett (NT, §4), nattviol (§8)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9765-2022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tretåig hackspett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 karta knärot.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516610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