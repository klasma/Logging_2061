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50780-2025 i Smedjebackens kommun</w:t>
      </w:r>
    </w:p>
    <w:p>
      <w:r>
        <w:t>Detta dokument behandlar höga naturvärden i avverkningsanmälan A 50780-2025 i Smedjebackens kommun. Denna avverkningsanmälan inkom 2025-10-16 11:00:30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0780-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6644962, E 526497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