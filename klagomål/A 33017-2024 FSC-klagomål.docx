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33017-2024 i Smedjebackens kommun</w:t>
      </w:r>
    </w:p>
    <w:p>
      <w:r>
        <w:t>Detta dokument behandlar höga naturvärden i avverkningsanmälan A 33017-2024 i Smedjebackens kommun. Denna avverkningsanmälan inkom 2024-08-13 12:56:24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3017-2024 karta.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6677702, E 516531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3791444"/>
            <wp:docPr id="2" name="Picture 2"/>
            <wp:cNvGraphicFramePr>
              <a:graphicFrameLocks noChangeAspect="1"/>
            </wp:cNvGraphicFramePr>
            <a:graphic>
              <a:graphicData uri="http://schemas.openxmlformats.org/drawingml/2006/picture">
                <pic:pic>
                  <pic:nvPicPr>
                    <pic:cNvPr id="0" name="A 33017-2024 karta knärot.png"/>
                    <pic:cNvPicPr/>
                  </pic:nvPicPr>
                  <pic:blipFill>
                    <a:blip r:embed="rId17"/>
                    <a:stretch>
                      <a:fillRect/>
                    </a:stretch>
                  </pic:blipFill>
                  <pic:spPr>
                    <a:xfrm>
                      <a:off x="0" y="0"/>
                      <a:ext cx="5486400" cy="37914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6677702, E 516531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