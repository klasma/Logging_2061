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23619-2024 i Smedjebackens kommun</w:t>
      </w:r>
    </w:p>
    <w:p>
      <w:r>
        <w:t>Detta dokument behandlar höga naturvärden i avverkningsanmälan A 23619-2024 i Smedjebackens kommun. Denna avverkningsanmälan inkom 2024-06-11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3619-2024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6674751, E 536466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3619-2024 karta knärot.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6674751, E 536466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